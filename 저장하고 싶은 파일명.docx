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u w:val="single"/>
        </w:rPr>
        <w:t>[인문] 유전자 지배 사회</w:t>
      </w:r>
    </w:p>
    <w:p>
      <w:pPr>
        <w:pStyle w:val="Heading1"/>
        <w:jc w:val="center"/>
      </w:pPr>
      <w:r>
        <w:t>제목 크기, H1</w:t>
      </w:r>
    </w:p>
    <w:p>
      <w:pPr>
        <w:pStyle w:val="Heading2"/>
        <w:jc w:val="center"/>
      </w:pPr>
      <w:r>
        <w:t>제목 크기, H2</w:t>
      </w:r>
    </w:p>
    <w:p>
      <w:pPr>
        <w:pStyle w:val="Heading3"/>
        <w:jc w:val="center"/>
      </w:pPr>
      <w:r>
        <w:t>제목 크기, H3</w:t>
      </w:r>
    </w:p>
    <w:p>
      <w:pPr>
        <w:pStyle w:val="Heading4"/>
        <w:jc w:val="center"/>
      </w:pPr>
      <w:r>
        <w:t>제목 크기, H4</w:t>
      </w:r>
    </w:p>
    <w:p>
      <w:pPr>
        <w:pStyle w:val="Heading5"/>
        <w:jc w:val="center"/>
      </w:pPr>
      <w:r>
        <w:t>제목 크기, H5</w:t>
      </w:r>
    </w:p>
    <w:p>
      <w:pPr>
        <w:pStyle w:val="Heading6"/>
        <w:jc w:val="center"/>
      </w:pPr>
      <w:r>
        <w:t>제목 크기, H6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